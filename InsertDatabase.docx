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A142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bookmarkStart w:id="0" w:name="_GoBack"/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D716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AD3E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1583C6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OrganizationSchema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7CD8C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BCB74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levelId: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"OrganizationLevel"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Từ level check xem được đăng nhiêu bài</w:t>
      </w:r>
    </w:p>
    <w:p w14:paraId="7B92D2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D31FF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description: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EF9A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31256F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adminStatus: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EC09F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5439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"pending"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F05A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"approved"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"pending"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AC19D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Trạng thái admin duyệt -&gt; reject thì xóa luôn</w:t>
      </w:r>
    </w:p>
    <w:p w14:paraId="656A7B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organizationStatus: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A696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0030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"inactive"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26A53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"active"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"inactive"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D3132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D0939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members: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}],</w:t>
      </w:r>
    </w:p>
    <w:p w14:paraId="58D879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0F9FB4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licenseDocuments: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[]}],</w:t>
      </w:r>
    </w:p>
    <w:p w14:paraId="3E3696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contractDocuments: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[]}],</w:t>
      </w:r>
    </w:p>
    <w:p w14:paraId="15FB9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rating: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1BACF3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subscribedAt: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Ngày nâng cấp gói</w:t>
      </w:r>
    </w:p>
    <w:p w14:paraId="5DB86C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expiresAt: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null nếu basic</w:t>
      </w:r>
    </w:p>
    <w:p w14:paraId="3D7C78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6C11467A">
      <w:pPr>
        <w:keepNext w:val="0"/>
        <w:keepLines w:val="0"/>
        <w:widowControl/>
        <w:suppressLineNumbers w:val="0"/>
        <w:jc w:val="left"/>
      </w:pPr>
    </w:p>
    <w:p w14:paraId="3672F2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'Organization'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OrganizationSchema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F6C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br w:type="textWrapping"/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01240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Schema</w:t>
      </w:r>
    </w:p>
    <w:p w14:paraId="49C4DDF4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0DF004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OrganizationLevelSchema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E2C14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'basic'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'premium'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'basic'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Basic, Pro, etc.</w:t>
      </w:r>
    </w:p>
    <w:p w14:paraId="38B2A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pricePerMonth: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VNĐ</w:t>
      </w:r>
    </w:p>
    <w:p w14:paraId="1E1EF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description: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mô tả gói</w:t>
      </w:r>
    </w:p>
    <w:p w14:paraId="04BDD6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4B7E5D9">
      <w:pPr>
        <w:keepNext w:val="0"/>
        <w:keepLines w:val="0"/>
        <w:widowControl/>
        <w:suppressLineNumbers w:val="0"/>
        <w:jc w:val="left"/>
      </w:pPr>
    </w:p>
    <w:p w14:paraId="4D6E5E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'OrganizationLevel'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OrganizationLevelSchema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25BF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0EAC30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br w:type="textWrapping"/>
      </w:r>
      <w:r>
        <w:br w:type="textWrapping"/>
      </w:r>
      <w:r>
        <w:br w:type="textWrapping"/>
      </w:r>
      <w:r>
        <w:rPr>
          <w:rFonts w:hint="default" w:ascii="SF Mono" w:hAnsi="SF Mono" w:eastAsia="SF Mono" w:cs="SF Mono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ECBA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3B61B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EventSchema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187935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title: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99439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description: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266A0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requirement: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211D8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images: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}],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URL ảnh của event</w:t>
      </w:r>
    </w:p>
    <w:p w14:paraId="50251B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EA1B3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rating: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593A5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currentParticipants: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EBEDE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pointReward: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điểm cộng khi hoàn thành</w:t>
      </w:r>
    </w:p>
    <w:p w14:paraId="473026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assignChecker: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40F496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startAt: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65271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6BCA33BF">
      <w:pPr>
        <w:keepNext w:val="0"/>
        <w:keepLines w:val="0"/>
        <w:widowControl/>
        <w:suppressLineNumbers w:val="0"/>
        <w:jc w:val="left"/>
      </w:pPr>
    </w:p>
    <w:p w14:paraId="18AA8F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organizationId: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7EF88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60AE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"Organization"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68FA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3C3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0383E85">
      <w:pPr>
        <w:keepNext w:val="0"/>
        <w:keepLines w:val="0"/>
        <w:widowControl/>
        <w:suppressLineNumbers w:val="0"/>
        <w:jc w:val="left"/>
      </w:pPr>
    </w:p>
    <w:p w14:paraId="166A0D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skillNeeds: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629F66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F1DF3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],</w:t>
      </w:r>
    </w:p>
    <w:p w14:paraId="5B320C15">
      <w:pPr>
        <w:keepNext w:val="0"/>
        <w:keepLines w:val="0"/>
        <w:widowControl/>
        <w:suppressLineNumbers w:val="0"/>
        <w:jc w:val="left"/>
      </w:pPr>
    </w:p>
    <w:p w14:paraId="0BED7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location: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5EDAB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street: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Số nhà, tên đường (tùy chọn)</w:t>
      </w:r>
    </w:p>
    <w:p w14:paraId="5D940E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ward: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Phường/Xã</w:t>
      </w:r>
    </w:p>
    <w:p w14:paraId="74BB55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district: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Quận/Huyện</w:t>
      </w:r>
    </w:p>
    <w:p w14:paraId="148C71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province: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Tỉnh/Thành phố</w:t>
      </w:r>
    </w:p>
    <w:p w14:paraId="0CCF40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country: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"VietNam"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88EFE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postalCode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(tùy chọn) Mã bưu chính nếu cần</w:t>
      </w:r>
    </w:p>
    <w:p w14:paraId="485109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fullAddress: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2BC385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0905D6F9">
      <w:pPr>
        <w:keepNext w:val="0"/>
        <w:keepLines w:val="0"/>
        <w:widowControl/>
        <w:suppressLineNumbers w:val="0"/>
        <w:jc w:val="left"/>
      </w:pPr>
    </w:p>
    <w:p w14:paraId="235372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formData: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45EB7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0F45BA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{</w:t>
      </w:r>
    </w:p>
    <w:p w14:paraId="2D7373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6C6436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"checkbox"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"radio"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"dropdown"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 },</w:t>
      </w:r>
    </w:p>
    <w:p w14:paraId="310908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options: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 }],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nếu applicable</w:t>
      </w:r>
    </w:p>
    <w:p w14:paraId="71FF32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},</w:t>
      </w:r>
    </w:p>
    <w:p w14:paraId="1DD76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6099A3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2193894">
      <w:pPr>
        <w:keepNext w:val="0"/>
        <w:keepLines w:val="0"/>
        <w:widowControl/>
        <w:suppressLineNumbers w:val="0"/>
        <w:jc w:val="left"/>
      </w:pPr>
    </w:p>
    <w:p w14:paraId="0B68CE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6FE2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F144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"hiring"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"prccessing"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"completed"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"cancelled"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"full"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full là đủ người - waiting là đang tuyển</w:t>
      </w:r>
    </w:p>
    <w:p w14:paraId="14CAF7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"hiring"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FB8D2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1814CA9">
      <w:pPr>
        <w:keepNext w:val="0"/>
        <w:keepLines w:val="0"/>
        <w:widowControl/>
        <w:suppressLineNumbers w:val="0"/>
        <w:jc w:val="left"/>
      </w:pPr>
    </w:p>
    <w:p w14:paraId="4BC98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0947CD7">
      <w:pPr>
        <w:keepNext w:val="0"/>
        <w:keepLines w:val="0"/>
        <w:widowControl/>
        <w:suppressLineNumbers w:val="0"/>
        <w:jc w:val="left"/>
      </w:pPr>
    </w:p>
    <w:p w14:paraId="67C6A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acceptDate: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4ED71826">
      <w:pPr>
        <w:keepNext w:val="0"/>
        <w:keepLines w:val="0"/>
        <w:widowControl/>
        <w:suppressLineNumbers w:val="0"/>
        <w:jc w:val="left"/>
      </w:pPr>
    </w:p>
    <w:p w14:paraId="41E747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Những user đã hoàn thành</w:t>
      </w:r>
    </w:p>
    <w:p w14:paraId="201F63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completedBy: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}],</w:t>
      </w:r>
    </w:p>
    <w:p w14:paraId="1E481371">
      <w:pPr>
        <w:keepNext w:val="0"/>
        <w:keepLines w:val="0"/>
        <w:widowControl/>
        <w:suppressLineNumbers w:val="0"/>
        <w:jc w:val="left"/>
      </w:pPr>
    </w:p>
    <w:p w14:paraId="4057C4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Những user đã điểm danh</w:t>
      </w:r>
    </w:p>
    <w:p w14:paraId="36E5A8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attendedUsers: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0A396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311A8E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attendanceId: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"Attendance"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8CBF1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376A53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],</w:t>
      </w:r>
    </w:p>
    <w:p w14:paraId="6F94455E">
      <w:pPr>
        <w:keepNext w:val="0"/>
        <w:keepLines w:val="0"/>
        <w:widowControl/>
        <w:suppressLineNumbers w:val="0"/>
        <w:jc w:val="left"/>
      </w:pPr>
    </w:p>
    <w:p w14:paraId="6B7184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Đánh giá sự kiện</w:t>
      </w:r>
    </w:p>
    <w:p w14:paraId="4B9731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feedbacks: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2E773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5FE84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feedbackId: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"Feedback"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4D7CF7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5AF24A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],</w:t>
      </w:r>
    </w:p>
    <w:p w14:paraId="4E24F6B3">
      <w:pPr>
        <w:keepNext w:val="0"/>
        <w:keepLines w:val="0"/>
        <w:widowControl/>
        <w:suppressLineNumbers w:val="0"/>
        <w:jc w:val="left"/>
      </w:pPr>
    </w:p>
    <w:p w14:paraId="331796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// Lọc theo </w:t>
      </w:r>
    </w:p>
    <w:p w14:paraId="3A11BC16">
      <w:pPr>
        <w:keepNext w:val="0"/>
        <w:keepLines w:val="0"/>
        <w:widowControl/>
        <w:suppressLineNumbers w:val="0"/>
        <w:jc w:val="left"/>
      </w:pPr>
    </w:p>
    <w:p w14:paraId="4791F0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15FC333">
      <w:pPr>
        <w:keepNext w:val="0"/>
        <w:keepLines w:val="0"/>
        <w:widowControl/>
        <w:suppressLineNumbers w:val="0"/>
        <w:jc w:val="left"/>
      </w:pPr>
    </w:p>
    <w:p w14:paraId="3460DC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"Event"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EventSchema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5137EBE9">
      <w:pPr>
        <w:keepNext w:val="0"/>
        <w:keepLines w:val="0"/>
        <w:widowControl/>
        <w:suppressLineNumbers w:val="0"/>
        <w:jc w:val="left"/>
      </w:pPr>
    </w:p>
    <w:p w14:paraId="08D0EB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7062D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1644E9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CertificateSchema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7F315E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Liên kết</w:t>
      </w:r>
    </w:p>
    <w:p w14:paraId="3C8C3A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51BDC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eventId: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'Event'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20479D5">
      <w:pPr>
        <w:keepNext w:val="0"/>
        <w:keepLines w:val="0"/>
        <w:widowControl/>
        <w:suppressLineNumbers w:val="0"/>
        <w:jc w:val="left"/>
      </w:pPr>
    </w:p>
    <w:p w14:paraId="46C364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Thông tin hiển thị</w:t>
      </w:r>
    </w:p>
    <w:p w14:paraId="086F4C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fullName: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  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Tên người nhận</w:t>
      </w:r>
    </w:p>
    <w:p w14:paraId="44E693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       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Email để gửi chứng chỉ (nếu có)</w:t>
      </w:r>
    </w:p>
    <w:p w14:paraId="07C06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eventName: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   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Tên sự kiện</w:t>
      </w:r>
    </w:p>
    <w:p w14:paraId="240112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organizationName: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Tên tổ chức cấp chứng chỉ</w:t>
      </w:r>
    </w:p>
    <w:p w14:paraId="6F65EE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completionDate: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Ngày hoàn thành sự kiện</w:t>
      </w:r>
    </w:p>
    <w:p w14:paraId="25B6EA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  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Tổng số giờ tham gia</w:t>
      </w:r>
    </w:p>
    <w:p w14:paraId="7FBF1A08">
      <w:pPr>
        <w:keepNext w:val="0"/>
        <w:keepLines w:val="0"/>
        <w:widowControl/>
        <w:suppressLineNumbers w:val="0"/>
        <w:jc w:val="left"/>
      </w:pPr>
    </w:p>
    <w:p w14:paraId="6F4237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Uy tín và nhận dạng</w:t>
      </w:r>
    </w:p>
    <w:p w14:paraId="35C867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certificateCode: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unique: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Mã định danh duy nhất</w:t>
      </w:r>
    </w:p>
    <w:p w14:paraId="56738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signature: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   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Hash dựa trên org + event</w:t>
      </w:r>
    </w:p>
    <w:p w14:paraId="5CEF5574">
      <w:pPr>
        <w:keepNext w:val="0"/>
        <w:keepLines w:val="0"/>
        <w:widowControl/>
        <w:suppressLineNumbers w:val="0"/>
        <w:jc w:val="left"/>
      </w:pPr>
    </w:p>
    <w:p w14:paraId="72EBBD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Trạng thái và truy xuất</w:t>
      </w:r>
    </w:p>
    <w:p w14:paraId="47A258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isPurchased: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Có mua hay được cấp miễn phí</w:t>
      </w:r>
    </w:p>
    <w:p w14:paraId="723486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30000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       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Nếu trả phí thì bao nhiêu</w:t>
      </w:r>
    </w:p>
    <w:p w14:paraId="7609A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certificateUrl: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                       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Link PDF nếu có</w:t>
      </w:r>
    </w:p>
    <w:p w14:paraId="3E8D06D8">
      <w:pPr>
        <w:keepNext w:val="0"/>
        <w:keepLines w:val="0"/>
        <w:widowControl/>
        <w:suppressLineNumbers w:val="0"/>
        <w:jc w:val="left"/>
      </w:pPr>
    </w:p>
    <w:p w14:paraId="5AF2BB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3953B25E">
      <w:pPr>
        <w:keepNext w:val="0"/>
        <w:keepLines w:val="0"/>
        <w:widowControl/>
        <w:suppressLineNumbers w:val="0"/>
        <w:jc w:val="left"/>
      </w:pPr>
    </w:p>
    <w:p w14:paraId="4A6A4D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'Certificate'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CertificateSchema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11FDE42"/>
    <w:p w14:paraId="6A945415"/>
    <w:p w14:paraId="3B9E8E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42544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FED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5C0FE9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FeedbackSchema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44C162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1A74A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eventId: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'Event'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76A5AD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rating: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min: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max: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629AB5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124F8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691C6F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like: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2444E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</w:t>
      </w:r>
    </w:p>
    <w:p w14:paraId="55115F42">
      <w:pPr>
        <w:keepNext w:val="0"/>
        <w:keepLines w:val="0"/>
        <w:widowControl/>
        <w:suppressLineNumbers w:val="0"/>
        <w:jc w:val="left"/>
      </w:pPr>
    </w:p>
    <w:p w14:paraId="63E1C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'Feedback'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FeedbackSchema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E2B2FC8">
      <w:pPr>
        <w:keepNext w:val="0"/>
        <w:keepLines w:val="0"/>
        <w:widowControl/>
        <w:suppressLineNumbers w:val="0"/>
        <w:jc w:val="left"/>
      </w:pPr>
    </w:p>
    <w:p w14:paraId="42EAA9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AF4B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CDD6D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7FE5AD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historyEventSchema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0AABE0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user: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F7D3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6436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643B0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FF754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5FC49F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event: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83738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92DB3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"Event"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E080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777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E1044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C2D59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A527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5CAABF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"completed"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//duoc phep feedback</w:t>
      </w:r>
    </w:p>
    <w:p w14:paraId="6D011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"finished"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  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//sau khi feedback</w:t>
      </w:r>
    </w:p>
    <w:p w14:paraId="0D2F85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"waiting"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CD4A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"processing"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D780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"approved"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DEF11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"pending"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A939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"cancelled"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6BC3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],</w:t>
      </w:r>
    </w:p>
    <w:p w14:paraId="1D588B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"waiting"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28A8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E710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registeredAt: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A6047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FDBCC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36862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5D49A1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attendedAt: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940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8356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50624C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completedAt: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41F4E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BFEB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5264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321159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earnedPoints: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FBEA0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D92D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4C5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84DDA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earnedHours: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0B80E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C4E2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7964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72C69E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certificateId: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D033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DF03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"Certificate"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CFE7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97EE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2A4A25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49332252">
      <w:pPr>
        <w:keepNext w:val="0"/>
        <w:keepLines w:val="0"/>
        <w:widowControl/>
        <w:suppressLineNumbers w:val="0"/>
        <w:jc w:val="left"/>
      </w:pPr>
    </w:p>
    <w:p w14:paraId="00FA6D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"HistoryEvent"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historyEventSchema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55A41E5">
      <w:pPr>
        <w:keepNext w:val="0"/>
        <w:keepLines w:val="0"/>
        <w:widowControl/>
        <w:suppressLineNumbers w:val="0"/>
        <w:jc w:val="left"/>
      </w:pPr>
    </w:p>
    <w:p w14:paraId="4BEC07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br w:type="textWrapping"/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CBB4A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</w:p>
    <w:p w14:paraId="1CB1D142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15CCC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AnswerSchema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9D1CB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question: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Câu hỏi đúng theo formData</w:t>
      </w:r>
    </w:p>
    <w:p w14:paraId="3B6D78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type: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3E43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44C1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"text"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"checkbox"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"radio"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"dropdown"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F19AF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1DC12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},</w:t>
      </w:r>
    </w:p>
    <w:p w14:paraId="6AD1FC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1C3D5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Mixed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string hoặc array&lt;string&gt;</w:t>
      </w:r>
    </w:p>
    <w:p w14:paraId="4916A9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268465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D1A1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{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_id: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});</w:t>
      </w:r>
    </w:p>
    <w:p w14:paraId="00CE7670">
      <w:pPr>
        <w:keepNext w:val="0"/>
        <w:keepLines w:val="0"/>
        <w:widowControl/>
        <w:suppressLineNumbers w:val="0"/>
        <w:jc w:val="left"/>
      </w:pPr>
    </w:p>
    <w:p w14:paraId="0C2BD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EventRegistrationSchema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344071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event: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"Event"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21611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user: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"User"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0298CB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registeredAt: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9A83A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8C157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2B1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"pending"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"approved"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"rejected"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"cancelled"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ABA5E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"pending"</w:t>
      </w:r>
    </w:p>
    <w:p w14:paraId="76AA8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},</w:t>
      </w:r>
    </w:p>
    <w:p w14:paraId="21CCEA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answers: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AnswerSchema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197C2D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isCancelledByUser: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18B4CD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cancellationReason: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3745D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approvedBy: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"Admin"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},</w:t>
      </w:r>
    </w:p>
    <w:p w14:paraId="7002A4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approvedAt: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</w:t>
      </w:r>
    </w:p>
    <w:p w14:paraId="630EED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});</w:t>
      </w:r>
    </w:p>
    <w:p w14:paraId="65D16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13469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"EventRegistration"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EventRegistrationSchema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AE3F3D"/>
    <w:p w14:paraId="0610AAD4"/>
    <w:p w14:paraId="4CB11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'mongoose'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44BAB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</w:p>
    <w:p w14:paraId="190C1D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59F37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AttendanceSchema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25A8A2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eventId: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27802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F0D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'Event'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6A0F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29CE0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},</w:t>
      </w:r>
    </w:p>
    <w:p w14:paraId="3E0120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userId: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7C0A3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567A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33D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60B15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},</w:t>
      </w:r>
    </w:p>
    <w:p w14:paraId="278EA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98C4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84683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"registered"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"attended"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"cancelled"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B8497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"registered"</w:t>
      </w:r>
    </w:p>
    <w:p w14:paraId="43956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},</w:t>
      </w:r>
    </w:p>
    <w:p w14:paraId="5A051B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checkInTime: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73D536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checkOutTime: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768B35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2373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E27B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</w:p>
    <w:p w14:paraId="473152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  }</w:t>
      </w:r>
    </w:p>
    <w:p w14:paraId="7B5352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748BD3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739C1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'Attendance'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AttendanceSchema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9A621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SF Mono" w:hAnsi="SF Mono" w:eastAsia="SF Mono" w:cs="SF Mono"/>
          <w:color w:val="CCCCCC"/>
          <w:sz w:val="21"/>
          <w:szCs w:val="21"/>
        </w:rPr>
      </w:pPr>
      <w:r>
        <w:br w:type="textWrapping"/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require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"mongoose"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991BD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4451A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</w:p>
    <w:p w14:paraId="052DF0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Kiểm tra ngày hết hạn auto là 1 tháng kể từ ngày tạo</w:t>
      </w:r>
    </w:p>
    <w:p w14:paraId="3BECA793">
      <w:pPr>
        <w:keepNext w:val="0"/>
        <w:keepLines w:val="0"/>
        <w:widowControl/>
        <w:suppressLineNumbers w:val="0"/>
        <w:jc w:val="left"/>
      </w:pPr>
    </w:p>
    <w:p w14:paraId="45DBE4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OrganizationSubscription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 w14:paraId="565A29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_id: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'User'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</w:p>
    <w:p w14:paraId="76EFE5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organizationId: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'Organization'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</w:p>
    <w:p w14:paraId="7A3773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planId: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Schema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ObjectId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ref: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'OrganizationLevel'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</w:p>
    <w:p w14:paraId="5E2AD0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price: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749A8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subscribedAt: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Ngày bắt đầu dùng gói</w:t>
      </w:r>
    </w:p>
    <w:p w14:paraId="3EB562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expiredAt: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}, </w:t>
      </w:r>
      <w:r>
        <w:rPr>
          <w:rFonts w:hint="default" w:ascii="SF Mono" w:hAnsi="SF Mono" w:eastAsia="SF Mono" w:cs="SF Mono"/>
          <w:color w:val="6A9955"/>
          <w:kern w:val="0"/>
          <w:sz w:val="21"/>
          <w:szCs w:val="21"/>
          <w:shd w:val="clear" w:fill="1F1F1F"/>
          <w:lang w:val="en-US" w:eastAsia="zh-CN" w:bidi="ar"/>
        </w:rPr>
        <w:t>// Ngày hết hạn</w:t>
      </w:r>
    </w:p>
    <w:p w14:paraId="620650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'not paid'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SF Mono" w:hAnsi="SF Mono" w:eastAsia="SF Mono" w:cs="SF Mono"/>
          <w:color w:val="9CDCFE"/>
          <w:kern w:val="0"/>
          <w:sz w:val="21"/>
          <w:szCs w:val="21"/>
          <w:shd w:val="clear" w:fill="1F1F1F"/>
          <w:lang w:val="en-US" w:eastAsia="zh-CN" w:bidi="ar"/>
        </w:rPr>
        <w:t>enum: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"paid"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]},</w:t>
      </w:r>
    </w:p>
    <w:p w14:paraId="61FFEA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 w14:paraId="58C0C9C3">
      <w:pPr>
        <w:keepNext w:val="0"/>
        <w:keepLines w:val="0"/>
        <w:widowControl/>
        <w:suppressLineNumbers w:val="0"/>
        <w:jc w:val="left"/>
      </w:pPr>
    </w:p>
    <w:p w14:paraId="7A6B2A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exports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SF Mono" w:hAnsi="SF Mono" w:eastAsia="SF Mono" w:cs="SF Mono"/>
          <w:color w:val="4EC9B0"/>
          <w:kern w:val="0"/>
          <w:sz w:val="21"/>
          <w:szCs w:val="21"/>
          <w:shd w:val="clear" w:fill="1F1F1F"/>
          <w:lang w:val="en-US" w:eastAsia="zh-CN" w:bidi="ar"/>
        </w:rPr>
        <w:t>mongoose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SF Mono" w:hAnsi="SF Mono" w:eastAsia="SF Mono" w:cs="SF Mono"/>
          <w:color w:val="DCDCAA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C7820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CE9178"/>
          <w:kern w:val="0"/>
          <w:sz w:val="21"/>
          <w:szCs w:val="21"/>
          <w:shd w:val="clear" w:fill="1F1F1F"/>
          <w:lang w:val="en-US" w:eastAsia="zh-CN" w:bidi="ar"/>
        </w:rPr>
        <w:t>"OrganizationSubscription"</w:t>
      </w: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EB579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SF Mono" w:hAnsi="SF Mono" w:eastAsia="SF Mono" w:cs="SF Mono"/>
          <w:color w:val="4FC1FF"/>
          <w:kern w:val="0"/>
          <w:sz w:val="21"/>
          <w:szCs w:val="21"/>
          <w:shd w:val="clear" w:fill="1F1F1F"/>
          <w:lang w:val="en-US" w:eastAsia="zh-CN" w:bidi="ar"/>
        </w:rPr>
        <w:t>OrganizationSubscription</w:t>
      </w:r>
    </w:p>
    <w:p w14:paraId="650F7D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SF Mono" w:hAnsi="SF Mono" w:eastAsia="SF Mono" w:cs="SF Mono"/>
          <w:color w:val="CCCCCC"/>
          <w:sz w:val="21"/>
          <w:szCs w:val="21"/>
        </w:rPr>
      </w:pPr>
      <w:r>
        <w:rPr>
          <w:rFonts w:hint="default" w:ascii="SF Mono" w:hAnsi="SF Mono" w:eastAsia="SF Mono" w:cs="SF Mono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2D6E802">
      <w:pPr>
        <w:keepNext w:val="0"/>
        <w:keepLines w:val="0"/>
        <w:widowControl/>
        <w:suppressLineNumbers w:val="0"/>
        <w:jc w:val="left"/>
      </w:pPr>
    </w:p>
    <w:p w14:paraId="1C70E219"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F Pro Display">
    <w:panose1 w:val="00000000000000000000"/>
    <w:charset w:val="00"/>
    <w:family w:val="auto"/>
    <w:pitch w:val="default"/>
    <w:sig w:usb0="E10002FF" w:usb1="5241EDFF" w:usb2="04008020" w:usb3="00000000" w:csb0="6000019F" w:csb1="00000000"/>
  </w:font>
  <w:font w:name="SF Pro Regular">
    <w:panose1 w:val="00000000000000000000"/>
    <w:charset w:val="00"/>
    <w:family w:val="auto"/>
    <w:pitch w:val="default"/>
    <w:sig w:usb0="E10002FF" w:usb1="5241EDFF" w:usb2="04008020" w:usb3="00000000" w:csb0="6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F Mono">
    <w:panose1 w:val="020B0009000002000000"/>
    <w:charset w:val="00"/>
    <w:family w:val="auto"/>
    <w:pitch w:val="default"/>
    <w:sig w:usb0="A10002EF" w:usb1="5000BDEF" w:usb2="0000000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6E61CE"/>
    <w:rsid w:val="4F1B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F Pro Display" w:hAnsi="SF Pro Display" w:cs="SF Pro Regular" w:eastAsiaTheme="minorEastAsia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2025-03-05T09:56:00Z</dcterms:created>
  <dc:creator>Phạm Trọng Hùng</dc:creator>
  <cp:lastModifiedBy>Phạm Trọng Hùng</cp:lastModifiedBy>
  <dcterms:modified xsi:type="dcterms:W3CDTF">2025-04-12T17:33:28Z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A1BA1D0CF6D14372AF3AB7BC1CCE7EE0_12</vt:lpwstr>
  </property>
</Properties>
</file>